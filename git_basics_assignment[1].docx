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38790" w14:textId="77777777" w:rsidR="000B23E7" w:rsidRDefault="00A654F5" w:rsidP="000B23E7">
      <w:pPr>
        <w:pStyle w:val="Heading1"/>
      </w:pPr>
      <w:r>
        <w:t>SCM Sample Assignment: Implementing Git Basics</w:t>
      </w:r>
    </w:p>
    <w:p w14:paraId="175C8D00" w14:textId="6BDC01F2" w:rsidR="000D6367" w:rsidRDefault="00A654F5" w:rsidP="000B23E7">
      <w:pPr>
        <w:pStyle w:val="Heading1"/>
      </w:pPr>
      <w:r>
        <w:t>1. Repository Setup and Initial Commit</w:t>
      </w:r>
    </w:p>
    <w:p w14:paraId="3025F517" w14:textId="42BE13A9" w:rsidR="000D6367" w:rsidRDefault="000B23E7">
      <w:r>
        <w:t xml:space="preserve">Steps: </w:t>
      </w:r>
      <w:r w:rsidR="00A654F5">
        <w:t>1. Create a GitHub Repository:</w:t>
      </w:r>
      <w:r w:rsidR="00A654F5">
        <w:br/>
        <w:t xml:space="preserve">   - Navigate to GitHub and log in.</w:t>
      </w:r>
      <w:r w:rsidR="00A654F5">
        <w:br/>
      </w:r>
      <w:r w:rsidR="00A654F5">
        <w:t xml:space="preserve">   - Click on the "+" icon and select "New Repository."</w:t>
      </w:r>
      <w:r w:rsidR="00A654F5">
        <w:br/>
        <w:t xml:space="preserve">   - Name the repository, add a description, and create it as a public or private repository.</w:t>
      </w:r>
    </w:p>
    <w:p w14:paraId="3B382FE6" w14:textId="77777777" w:rsidR="0052328A" w:rsidRDefault="0052328A"/>
    <w:p w14:paraId="75925B66" w14:textId="390E0B86" w:rsidR="0052328A" w:rsidRDefault="000B23E7" w:rsidP="000B23E7">
      <w:pPr>
        <w:jc w:val="center"/>
      </w:pPr>
      <w:r w:rsidRPr="000B23E7">
        <w:drawing>
          <wp:inline distT="0" distB="0" distL="0" distR="0" wp14:anchorId="6ADCD397" wp14:editId="0056ED68">
            <wp:extent cx="5516880" cy="2506715"/>
            <wp:effectExtent l="0" t="0" r="7620" b="8255"/>
            <wp:docPr id="3798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3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405" cy="25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7E3" w14:textId="77777777" w:rsidR="0052328A" w:rsidRDefault="0052328A"/>
    <w:p w14:paraId="693D4E71" w14:textId="3325A7EE" w:rsidR="0052328A" w:rsidRDefault="000B23E7">
      <w:r w:rsidRPr="000B23E7">
        <w:drawing>
          <wp:inline distT="0" distB="0" distL="0" distR="0" wp14:anchorId="46A81693" wp14:editId="2FE9A553">
            <wp:extent cx="5623560" cy="2602865"/>
            <wp:effectExtent l="0" t="0" r="0" b="6985"/>
            <wp:docPr id="83788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8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0FB" w14:textId="77777777" w:rsidR="0052328A" w:rsidRDefault="0052328A"/>
    <w:p w14:paraId="7B84C7A7" w14:textId="110505A0" w:rsidR="0052328A" w:rsidRDefault="0052328A"/>
    <w:p w14:paraId="2FEC5638" w14:textId="77777777" w:rsidR="000D6367" w:rsidRDefault="00A654F5">
      <w:r>
        <w:t>2. Clone the Repository Locally:</w:t>
      </w:r>
    </w:p>
    <w:p w14:paraId="18B46243" w14:textId="1C0EB299" w:rsidR="000D6367" w:rsidRDefault="000D6367"/>
    <w:p w14:paraId="5B2A557E" w14:textId="3F467833" w:rsidR="002F2D44" w:rsidRDefault="000B23E7">
      <w:r w:rsidRPr="000B23E7">
        <w:drawing>
          <wp:anchor distT="0" distB="0" distL="114300" distR="114300" simplePos="0" relativeHeight="251658240" behindDoc="0" locked="0" layoutInCell="1" allowOverlap="1" wp14:anchorId="4165C328" wp14:editId="266EC57C">
            <wp:simplePos x="0" y="0"/>
            <wp:positionH relativeFrom="column">
              <wp:posOffset>-396240</wp:posOffset>
            </wp:positionH>
            <wp:positionV relativeFrom="paragraph">
              <wp:posOffset>313690</wp:posOffset>
            </wp:positionV>
            <wp:extent cx="6103620" cy="3208020"/>
            <wp:effectExtent l="0" t="0" r="0" b="0"/>
            <wp:wrapSquare wrapText="bothSides"/>
            <wp:docPr id="163574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4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EA29C" w14:textId="6EA68A48" w:rsidR="00624DD5" w:rsidRDefault="000B23E7" w:rsidP="000B23E7">
      <w:pPr>
        <w:jc w:val="center"/>
      </w:pPr>
      <w:r w:rsidRPr="000B23E7">
        <w:drawing>
          <wp:anchor distT="0" distB="0" distL="114300" distR="114300" simplePos="0" relativeHeight="251659264" behindDoc="0" locked="0" layoutInCell="1" allowOverlap="1" wp14:anchorId="22DE343E" wp14:editId="73B08D99">
            <wp:simplePos x="0" y="0"/>
            <wp:positionH relativeFrom="margin">
              <wp:posOffset>-396240</wp:posOffset>
            </wp:positionH>
            <wp:positionV relativeFrom="paragraph">
              <wp:posOffset>3524250</wp:posOffset>
            </wp:positionV>
            <wp:extent cx="6118860" cy="2613660"/>
            <wp:effectExtent l="0" t="0" r="0" b="0"/>
            <wp:wrapSquare wrapText="bothSides"/>
            <wp:docPr id="1622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0FA5C" w14:textId="435D5584" w:rsidR="002F2D44" w:rsidRDefault="002F2D44"/>
    <w:p w14:paraId="074CCB79" w14:textId="77777777" w:rsidR="000B23E7" w:rsidRDefault="000B23E7"/>
    <w:p w14:paraId="33089CC3" w14:textId="77777777" w:rsidR="000B23E7" w:rsidRDefault="000B23E7"/>
    <w:p w14:paraId="575C19B1" w14:textId="77777777" w:rsidR="000D6367" w:rsidRDefault="00A654F5">
      <w:r>
        <w:lastRenderedPageBreak/>
        <w:t>3. Initialize and Create an Initial Commit:</w:t>
      </w:r>
    </w:p>
    <w:p w14:paraId="03527E83" w14:textId="77777777" w:rsidR="000D6367" w:rsidRDefault="00A654F5">
      <w:r>
        <w:t xml:space="preserve">   echo "</w:t>
      </w:r>
      <w:r w:rsidR="00624DD5">
        <w:t>text file</w:t>
      </w:r>
      <w:r>
        <w:t>" &gt; project_overview.txt</w:t>
      </w:r>
      <w:r>
        <w:br/>
        <w:t xml:space="preserve">   git add project_overview.txt</w:t>
      </w:r>
      <w:r>
        <w:br/>
        <w:t xml:space="preserve">   git commit -m "Initial commit "</w:t>
      </w:r>
      <w:r>
        <w:br/>
        <w:t xml:space="preserve">   git push origin main</w:t>
      </w:r>
    </w:p>
    <w:p w14:paraId="0ECC0796" w14:textId="0DE25610" w:rsidR="002F2D44" w:rsidRDefault="000B23E7">
      <w:r w:rsidRPr="000B23E7">
        <w:drawing>
          <wp:anchor distT="0" distB="0" distL="114300" distR="114300" simplePos="0" relativeHeight="251660288" behindDoc="0" locked="0" layoutInCell="1" allowOverlap="1" wp14:anchorId="20CC7830" wp14:editId="0374E0CA">
            <wp:simplePos x="0" y="0"/>
            <wp:positionH relativeFrom="column">
              <wp:posOffset>-1005840</wp:posOffset>
            </wp:positionH>
            <wp:positionV relativeFrom="paragraph">
              <wp:posOffset>297180</wp:posOffset>
            </wp:positionV>
            <wp:extent cx="7284720" cy="4161155"/>
            <wp:effectExtent l="0" t="0" r="0" b="0"/>
            <wp:wrapSquare wrapText="bothSides"/>
            <wp:docPr id="21458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5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BCE7A" w14:textId="660CA351" w:rsidR="002F2D44" w:rsidRDefault="002F2D44"/>
    <w:p w14:paraId="78D51793" w14:textId="77777777" w:rsidR="000B23E7" w:rsidRDefault="000B23E7">
      <w:pPr>
        <w:pStyle w:val="Heading2"/>
      </w:pPr>
    </w:p>
    <w:p w14:paraId="71CA8360" w14:textId="77777777" w:rsidR="000B23E7" w:rsidRPr="000B23E7" w:rsidRDefault="000B23E7" w:rsidP="000B23E7"/>
    <w:p w14:paraId="05A19581" w14:textId="77777777" w:rsidR="000B23E7" w:rsidRDefault="000B23E7">
      <w:pPr>
        <w:pStyle w:val="Heading2"/>
      </w:pPr>
    </w:p>
    <w:p w14:paraId="1B35C47A" w14:textId="77777777" w:rsidR="000B23E7" w:rsidRDefault="000B23E7">
      <w:pPr>
        <w:pStyle w:val="Heading2"/>
      </w:pPr>
    </w:p>
    <w:p w14:paraId="58FB5DE5" w14:textId="77777777" w:rsidR="000B23E7" w:rsidRDefault="000B23E7">
      <w:pPr>
        <w:pStyle w:val="Heading2"/>
      </w:pPr>
    </w:p>
    <w:p w14:paraId="4F022F4D" w14:textId="77777777" w:rsidR="000B23E7" w:rsidRDefault="000B23E7">
      <w:pPr>
        <w:pStyle w:val="Heading2"/>
      </w:pPr>
    </w:p>
    <w:p w14:paraId="2B3CE5A7" w14:textId="3FA754FF" w:rsidR="000D6367" w:rsidRPr="00835047" w:rsidRDefault="00A654F5">
      <w:pPr>
        <w:pStyle w:val="Heading2"/>
        <w:rPr>
          <w:color w:val="0D0D0D" w:themeColor="text1" w:themeTint="F2"/>
        </w:rPr>
      </w:pPr>
      <w:r w:rsidRPr="00835047">
        <w:rPr>
          <w:color w:val="0D0D0D" w:themeColor="text1" w:themeTint="F2"/>
        </w:rPr>
        <w:t>2. Branch Creation and Updates</w:t>
      </w:r>
    </w:p>
    <w:p w14:paraId="5A430E82" w14:textId="77777777" w:rsidR="000D6367" w:rsidRDefault="00A654F5">
      <w:r>
        <w:t>Steps:</w:t>
      </w:r>
    </w:p>
    <w:p w14:paraId="59907F12" w14:textId="77777777" w:rsidR="000D6367" w:rsidRDefault="00A654F5">
      <w:r>
        <w:t>1. Create a New Branch:</w:t>
      </w:r>
    </w:p>
    <w:p w14:paraId="1767BA52" w14:textId="77777777" w:rsidR="000D6367" w:rsidRDefault="00A654F5">
      <w:r>
        <w:t xml:space="preserve">   git checkout -b feature-update</w:t>
      </w:r>
    </w:p>
    <w:p w14:paraId="01639B08" w14:textId="77777777" w:rsidR="000D6367" w:rsidRDefault="00A654F5">
      <w:r>
        <w:t>2. Add a Feature Details File:</w:t>
      </w:r>
    </w:p>
    <w:p w14:paraId="653F4112" w14:textId="77777777" w:rsidR="000D6367" w:rsidRDefault="00A654F5">
      <w:r>
        <w:t xml:space="preserve">   echo "Details of the new feature." &gt; feature_details.txt</w:t>
      </w:r>
      <w:r>
        <w:br/>
        <w:t xml:space="preserve">   git add feature_details.txt</w:t>
      </w:r>
      <w:r>
        <w:br/>
      </w:r>
      <w:r>
        <w:t xml:space="preserve">   git commit -m "Added feature_details.txt in feature-update branch"</w:t>
      </w:r>
      <w:r>
        <w:br/>
        <w:t xml:space="preserve">   git push origin feature-update</w:t>
      </w:r>
    </w:p>
    <w:p w14:paraId="46B02E1A" w14:textId="77777777" w:rsidR="000D6367" w:rsidRDefault="00A654F5">
      <w:r>
        <w:t>Screenshot: *(Attach an image showing the feature-update branch and commit log.)*</w:t>
      </w:r>
    </w:p>
    <w:p w14:paraId="6FE56339" w14:textId="77777777" w:rsidR="000D6367" w:rsidRPr="00835047" w:rsidRDefault="00A654F5">
      <w:pPr>
        <w:pStyle w:val="Heading2"/>
        <w:rPr>
          <w:color w:val="0D0D0D" w:themeColor="text1" w:themeTint="F2"/>
        </w:rPr>
      </w:pPr>
      <w:r w:rsidRPr="00835047">
        <w:rPr>
          <w:color w:val="0D0D0D" w:themeColor="text1" w:themeTint="F2"/>
        </w:rPr>
        <w:t>3. Merge and Conflict Resolution</w:t>
      </w:r>
    </w:p>
    <w:p w14:paraId="4E1C825C" w14:textId="77777777" w:rsidR="000D6367" w:rsidRDefault="00A654F5">
      <w:r>
        <w:t>Steps:</w:t>
      </w:r>
    </w:p>
    <w:p w14:paraId="36C1D89E" w14:textId="77777777" w:rsidR="000D6367" w:rsidRDefault="00A654F5">
      <w:r>
        <w:t>1. Modify the `feature_details.txt` file in the `main` branch:</w:t>
      </w:r>
    </w:p>
    <w:p w14:paraId="459FED08" w14:textId="77777777" w:rsidR="000D6367" w:rsidRDefault="00A654F5">
      <w:r>
        <w:t xml:space="preserve">   git checkout main</w:t>
      </w:r>
      <w:r>
        <w:br/>
        <w:t xml:space="preserve">   echo "Modified content in main branch." &gt; feature_details.txt</w:t>
      </w:r>
      <w:r>
        <w:br/>
        <w:t xml:space="preserve">   git commit -am "Updated feature_details.txt in main branch"</w:t>
      </w:r>
      <w:r>
        <w:br/>
        <w:t xml:space="preserve">   git push origin main</w:t>
      </w:r>
    </w:p>
    <w:p w14:paraId="23551843" w14:textId="77777777" w:rsidR="000D6367" w:rsidRDefault="00A654F5">
      <w:r>
        <w:t>2. Attempt to Merge feature-update into Main:</w:t>
      </w:r>
    </w:p>
    <w:p w14:paraId="12907957" w14:textId="77777777" w:rsidR="000D6367" w:rsidRDefault="00A654F5">
      <w:r>
        <w:t xml:space="preserve">   git checkout main</w:t>
      </w:r>
      <w:r>
        <w:br/>
        <w:t xml:space="preserve">   git merge feature-update</w:t>
      </w:r>
    </w:p>
    <w:p w14:paraId="4B8BBE85" w14:textId="77777777" w:rsidR="000D6367" w:rsidRDefault="00A654F5">
      <w:r>
        <w:t>3. Resolve the Conflict:</w:t>
      </w:r>
    </w:p>
    <w:p w14:paraId="4B18CBD5" w14:textId="77777777" w:rsidR="000D6367" w:rsidRDefault="00A654F5">
      <w:r>
        <w:t xml:space="preserve">   - Open `feature_details.txt`, manually edit the conflicting lines.</w:t>
      </w:r>
      <w:r>
        <w:br/>
        <w:t xml:space="preserve">   - Save the file, then run:</w:t>
      </w:r>
      <w:r>
        <w:br/>
        <w:t xml:space="preserve">     git add feature_details.txt</w:t>
      </w:r>
      <w:r>
        <w:br/>
        <w:t xml:space="preserve">     git commit -m "Resolved merge conflict in feature_details.txt"</w:t>
      </w:r>
      <w:r>
        <w:br/>
        <w:t xml:space="preserve">     git push origin main</w:t>
      </w:r>
    </w:p>
    <w:p w14:paraId="11508A37" w14:textId="77777777" w:rsidR="000D6367" w:rsidRDefault="00A654F5">
      <w:r>
        <w:lastRenderedPageBreak/>
        <w:t>Screenshot: *(Attach an image showing the merge conflict resolution.)*</w:t>
      </w:r>
    </w:p>
    <w:p w14:paraId="59D31FAB" w14:textId="77777777" w:rsidR="000D6367" w:rsidRPr="00835047" w:rsidRDefault="00A654F5">
      <w:pPr>
        <w:pStyle w:val="Heading2"/>
        <w:rPr>
          <w:color w:val="FFFFFF" w:themeColor="background1"/>
        </w:rPr>
      </w:pPr>
      <w:r w:rsidRPr="00835047">
        <w:rPr>
          <w:color w:val="FFFFFF" w:themeColor="background1"/>
        </w:rPr>
        <w:t>4. Repository Audit</w:t>
      </w:r>
    </w:p>
    <w:p w14:paraId="1372CC19" w14:textId="77777777" w:rsidR="000D6367" w:rsidRDefault="00A654F5">
      <w:r>
        <w:t>Commands and Outputs:</w:t>
      </w:r>
    </w:p>
    <w:p w14:paraId="360CA0EB" w14:textId="77777777" w:rsidR="000D6367" w:rsidRDefault="00A654F5">
      <w:r>
        <w:t>1. Check Repository Status:</w:t>
      </w:r>
    </w:p>
    <w:p w14:paraId="1D8615F0" w14:textId="77777777" w:rsidR="000D6367" w:rsidRDefault="00A654F5">
      <w:r>
        <w:t xml:space="preserve">   git status</w:t>
      </w:r>
    </w:p>
    <w:p w14:paraId="3C04655D" w14:textId="77777777" w:rsidR="000D6367" w:rsidRDefault="00A654F5">
      <w:r>
        <w:t xml:space="preserve">   *(Attach a screenshot of the status output.)*</w:t>
      </w:r>
    </w:p>
    <w:p w14:paraId="0FB17E13" w14:textId="77777777" w:rsidR="000D6367" w:rsidRDefault="00A654F5">
      <w:r>
        <w:t xml:space="preserve">2. </w:t>
      </w:r>
      <w:r>
        <w:t>Review Commit History:</w:t>
      </w:r>
    </w:p>
    <w:p w14:paraId="273E57DA" w14:textId="77777777" w:rsidR="000D6367" w:rsidRDefault="00A654F5">
      <w:r>
        <w:t xml:space="preserve">   git log --oneline --graph</w:t>
      </w:r>
    </w:p>
    <w:p w14:paraId="76080A0D" w14:textId="2DDACC35" w:rsidR="000D6367" w:rsidRPr="00835047" w:rsidRDefault="00A654F5" w:rsidP="00835047">
      <w:r>
        <w:t xml:space="preserve">   *(Attach a screenshot showing the commit history, including branch creation, commits, merges, and conflict resolutions</w:t>
      </w:r>
      <w:r w:rsidR="00835047">
        <w:t>.) *</w:t>
      </w:r>
    </w:p>
    <w:p w14:paraId="2D767E4C" w14:textId="77777777" w:rsidR="000D6367" w:rsidRDefault="00A654F5">
      <w:r>
        <w:t>T</w:t>
      </w:r>
      <w:r>
        <w:t>his document outlines the key Git operations performed, including repository setup, branch management, merging, conflict resolution, and repository auditing. The included screenshots provide visual evidence of the steps executed.</w:t>
      </w:r>
    </w:p>
    <w:p w14:paraId="67EDC93C" w14:textId="77777777" w:rsidR="000B23E7" w:rsidRDefault="000B23E7"/>
    <w:p w14:paraId="3D841718" w14:textId="77777777" w:rsidR="00A247F8" w:rsidRDefault="00A247F8"/>
    <w:p w14:paraId="58E73915" w14:textId="77777777" w:rsidR="00A247F8" w:rsidRDefault="00A247F8"/>
    <w:p w14:paraId="5921547F" w14:textId="77777777" w:rsidR="00A247F8" w:rsidRDefault="00A247F8"/>
    <w:p w14:paraId="773BACDF" w14:textId="77777777" w:rsidR="00A247F8" w:rsidRDefault="00A247F8"/>
    <w:p w14:paraId="5E427F62" w14:textId="77777777" w:rsidR="00A247F8" w:rsidRDefault="00A247F8"/>
    <w:p w14:paraId="65A3DA43" w14:textId="77777777" w:rsidR="00A247F8" w:rsidRDefault="00A247F8"/>
    <w:p w14:paraId="4946D5A9" w14:textId="77777777" w:rsidR="00A247F8" w:rsidRDefault="00A247F8"/>
    <w:p w14:paraId="60DC8CD7" w14:textId="77777777" w:rsidR="00A247F8" w:rsidRDefault="00A247F8"/>
    <w:p w14:paraId="00400738" w14:textId="77777777" w:rsidR="00A247F8" w:rsidRDefault="00A247F8"/>
    <w:p w14:paraId="42E9CCE3" w14:textId="77777777" w:rsidR="00A247F8" w:rsidRDefault="00A247F8"/>
    <w:p w14:paraId="47F5C2E1" w14:textId="77777777" w:rsidR="00A247F8" w:rsidRDefault="00A247F8"/>
    <w:p w14:paraId="14BA07CF" w14:textId="77777777" w:rsidR="00A247F8" w:rsidRDefault="00A247F8"/>
    <w:p w14:paraId="4EA9E8F9" w14:textId="77777777" w:rsidR="00A247F8" w:rsidRDefault="00A247F8"/>
    <w:p w14:paraId="763348D5" w14:textId="77777777" w:rsidR="000B23E7" w:rsidRPr="00A247F8" w:rsidRDefault="000B23E7" w:rsidP="000B23E7">
      <w:pPr>
        <w:rPr>
          <w:color w:val="0070C0"/>
          <w:sz w:val="36"/>
          <w:szCs w:val="36"/>
        </w:rPr>
      </w:pPr>
      <w:r w:rsidRPr="00A247F8">
        <w:rPr>
          <w:color w:val="0070C0"/>
          <w:sz w:val="36"/>
          <w:szCs w:val="36"/>
        </w:rPr>
        <w:lastRenderedPageBreak/>
        <w:t>2. Branch Creation and Updates</w:t>
      </w:r>
    </w:p>
    <w:p w14:paraId="287E06EC" w14:textId="77777777" w:rsidR="000B23E7" w:rsidRDefault="000B23E7" w:rsidP="000B23E7">
      <w:r>
        <w:t>Steps:</w:t>
      </w:r>
    </w:p>
    <w:p w14:paraId="05DC42D0" w14:textId="77777777" w:rsidR="000B23E7" w:rsidRDefault="000B23E7" w:rsidP="000B23E7">
      <w:r>
        <w:t>1. Create a New Branch:</w:t>
      </w:r>
    </w:p>
    <w:p w14:paraId="6DFBC614" w14:textId="77777777" w:rsidR="000B23E7" w:rsidRDefault="000B23E7" w:rsidP="000B23E7">
      <w:r>
        <w:t xml:space="preserve">   git branch feature-update</w:t>
      </w:r>
    </w:p>
    <w:p w14:paraId="6EEAE706" w14:textId="77777777" w:rsidR="000B23E7" w:rsidRDefault="000B23E7" w:rsidP="000B23E7">
      <w:r>
        <w:t>git checkout feature-update</w:t>
      </w:r>
    </w:p>
    <w:p w14:paraId="44ADB176" w14:textId="77777777" w:rsidR="000B23E7" w:rsidRDefault="000B23E7" w:rsidP="000B23E7">
      <w:r>
        <w:t>2. Add a Feature Details File:</w:t>
      </w:r>
    </w:p>
    <w:p w14:paraId="567DE571" w14:textId="343A6771" w:rsidR="000B23E7" w:rsidRDefault="000B23E7" w:rsidP="000B23E7">
      <w:r>
        <w:t xml:space="preserve">   </w:t>
      </w:r>
      <w:r>
        <w:t>echo.</w:t>
      </w:r>
      <w:r>
        <w:t xml:space="preserve"> &gt; feature_details.txt</w:t>
      </w:r>
    </w:p>
    <w:p w14:paraId="36D7F745" w14:textId="54789CF9" w:rsidR="000B23E7" w:rsidRDefault="000B23E7" w:rsidP="000B23E7">
      <w:r>
        <w:t xml:space="preserve">   git </w:t>
      </w:r>
      <w:r>
        <w:t>add.</w:t>
      </w:r>
    </w:p>
    <w:p w14:paraId="1635D607" w14:textId="77777777" w:rsidR="000B23E7" w:rsidRDefault="000B23E7" w:rsidP="000B23E7">
      <w:r>
        <w:t xml:space="preserve">   git commit -m "new features"</w:t>
      </w:r>
    </w:p>
    <w:p w14:paraId="527FD810" w14:textId="784847F2" w:rsidR="000B23E7" w:rsidRDefault="000B23E7" w:rsidP="000B23E7">
      <w:r>
        <w:t xml:space="preserve">   git push origin feature-update</w:t>
      </w:r>
    </w:p>
    <w:p w14:paraId="6E3C40A2" w14:textId="77777777" w:rsidR="00A247F8" w:rsidRDefault="00A247F8" w:rsidP="000B23E7"/>
    <w:p w14:paraId="2F6FA00F" w14:textId="77777777" w:rsidR="00A247F8" w:rsidRDefault="00A247F8" w:rsidP="000B23E7"/>
    <w:p w14:paraId="31D2C2CD" w14:textId="5F5AEB93" w:rsidR="00A247F8" w:rsidRDefault="00A247F8">
      <w:r w:rsidRPr="00A247F8">
        <w:drawing>
          <wp:anchor distT="0" distB="0" distL="114300" distR="114300" simplePos="0" relativeHeight="251661312" behindDoc="0" locked="0" layoutInCell="1" allowOverlap="1" wp14:anchorId="15F3D27A" wp14:editId="3E0C4BA2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7396480" cy="4130040"/>
            <wp:effectExtent l="0" t="0" r="0" b="3810"/>
            <wp:wrapSquare wrapText="bothSides"/>
            <wp:docPr id="6782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20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3C64101" w14:textId="77777777" w:rsidR="00A247F8" w:rsidRPr="00A247F8" w:rsidRDefault="00A247F8" w:rsidP="00A247F8">
      <w:pPr>
        <w:rPr>
          <w:color w:val="0070C0"/>
          <w:sz w:val="36"/>
          <w:szCs w:val="36"/>
        </w:rPr>
      </w:pPr>
      <w:r w:rsidRPr="00A247F8">
        <w:rPr>
          <w:color w:val="0070C0"/>
          <w:sz w:val="36"/>
          <w:szCs w:val="36"/>
        </w:rPr>
        <w:lastRenderedPageBreak/>
        <w:t>3. Merge and Conflict Resolution</w:t>
      </w:r>
    </w:p>
    <w:p w14:paraId="17B8BA34" w14:textId="77777777" w:rsidR="00A247F8" w:rsidRDefault="00A247F8" w:rsidP="00A247F8">
      <w:r>
        <w:t>Steps:</w:t>
      </w:r>
    </w:p>
    <w:p w14:paraId="24CC13AA" w14:textId="77777777" w:rsidR="00A247F8" w:rsidRDefault="00A247F8" w:rsidP="00A247F8">
      <w:r>
        <w:t>1. Modify the feature_details.txt file in the main branch:</w:t>
      </w:r>
    </w:p>
    <w:p w14:paraId="441B3221" w14:textId="77777777" w:rsidR="00A247F8" w:rsidRDefault="00A247F8" w:rsidP="00A247F8">
      <w:r>
        <w:t xml:space="preserve">   git checkout main</w:t>
      </w:r>
    </w:p>
    <w:p w14:paraId="625EFFDE" w14:textId="77777777" w:rsidR="00A247F8" w:rsidRDefault="00A247F8" w:rsidP="00A247F8">
      <w:r>
        <w:t xml:space="preserve">   echo "Modified content in main branch." &gt; feature_details.txt</w:t>
      </w:r>
    </w:p>
    <w:p w14:paraId="718AC65B" w14:textId="77777777" w:rsidR="00A247F8" w:rsidRDefault="00A247F8" w:rsidP="00A247F8">
      <w:r>
        <w:t xml:space="preserve">   git commit -am "Updated feature_details.txt in main branch"</w:t>
      </w:r>
    </w:p>
    <w:p w14:paraId="73E881AC" w14:textId="77777777" w:rsidR="00A247F8" w:rsidRDefault="00A247F8" w:rsidP="00A247F8">
      <w:r>
        <w:t xml:space="preserve">   git push origin main</w:t>
      </w:r>
    </w:p>
    <w:p w14:paraId="39C3A3FD" w14:textId="77777777" w:rsidR="00A247F8" w:rsidRDefault="00A247F8" w:rsidP="00A247F8">
      <w:r>
        <w:t>2. Attempt to Merge feature-update into Main:</w:t>
      </w:r>
    </w:p>
    <w:p w14:paraId="2176E82B" w14:textId="77777777" w:rsidR="00A247F8" w:rsidRDefault="00A247F8" w:rsidP="00A247F8">
      <w:r>
        <w:t xml:space="preserve">   git checkout main</w:t>
      </w:r>
    </w:p>
    <w:p w14:paraId="69B5897E" w14:textId="77777777" w:rsidR="00A247F8" w:rsidRDefault="00A247F8" w:rsidP="00A247F8">
      <w:r>
        <w:t xml:space="preserve">   git merge feature-update</w:t>
      </w:r>
    </w:p>
    <w:p w14:paraId="746898BD" w14:textId="77777777" w:rsidR="00A247F8" w:rsidRDefault="00A247F8" w:rsidP="00A247F8">
      <w:r>
        <w:t>3. Resolve the Conflict:</w:t>
      </w:r>
    </w:p>
    <w:p w14:paraId="6BB86F10" w14:textId="77777777" w:rsidR="00A247F8" w:rsidRDefault="00A247F8" w:rsidP="00A247F8">
      <w:r>
        <w:t xml:space="preserve">   - Open feature_details.txt, manually edit the conflicting lines.</w:t>
      </w:r>
    </w:p>
    <w:p w14:paraId="1D89A1F0" w14:textId="77777777" w:rsidR="00A247F8" w:rsidRDefault="00A247F8" w:rsidP="00A247F8">
      <w:r>
        <w:t xml:space="preserve">   - Save the file, then run:</w:t>
      </w:r>
    </w:p>
    <w:p w14:paraId="44164808" w14:textId="77777777" w:rsidR="00A247F8" w:rsidRDefault="00A247F8" w:rsidP="00A247F8">
      <w:r>
        <w:t xml:space="preserve">     git add feature_details.txt</w:t>
      </w:r>
    </w:p>
    <w:p w14:paraId="25D63E90" w14:textId="77777777" w:rsidR="00A247F8" w:rsidRDefault="00A247F8" w:rsidP="00A247F8">
      <w:r>
        <w:t xml:space="preserve">     git commit -m "Resolved merge conflict in feature_details.txt"</w:t>
      </w:r>
    </w:p>
    <w:p w14:paraId="7A035A53" w14:textId="272AE41E" w:rsidR="00A247F8" w:rsidRDefault="00A247F8" w:rsidP="00A247F8">
      <w:r>
        <w:t xml:space="preserve">     git push origin main</w:t>
      </w:r>
    </w:p>
    <w:p w14:paraId="06F4EDD1" w14:textId="77777777" w:rsidR="00A247F8" w:rsidRDefault="00A247F8" w:rsidP="00A247F8"/>
    <w:p w14:paraId="2138AEE8" w14:textId="77777777" w:rsidR="00A247F8" w:rsidRDefault="00A247F8" w:rsidP="00A247F8"/>
    <w:p w14:paraId="4C38C166" w14:textId="77777777" w:rsidR="00A247F8" w:rsidRDefault="00A247F8" w:rsidP="00A247F8"/>
    <w:p w14:paraId="6190EE11" w14:textId="77777777" w:rsidR="00A247F8" w:rsidRDefault="00A247F8" w:rsidP="00A247F8"/>
    <w:p w14:paraId="66920861" w14:textId="77777777" w:rsidR="00A247F8" w:rsidRDefault="00A247F8" w:rsidP="00A247F8"/>
    <w:p w14:paraId="59895ECB" w14:textId="77777777" w:rsidR="00A247F8" w:rsidRDefault="00A247F8" w:rsidP="00A247F8"/>
    <w:p w14:paraId="4051600B" w14:textId="77777777" w:rsidR="00A247F8" w:rsidRDefault="00A247F8" w:rsidP="00A247F8"/>
    <w:p w14:paraId="489F76F8" w14:textId="77777777" w:rsidR="00A247F8" w:rsidRDefault="00A247F8" w:rsidP="00A247F8"/>
    <w:p w14:paraId="309E30D4" w14:textId="77777777" w:rsidR="00A247F8" w:rsidRDefault="00A247F8" w:rsidP="00A247F8"/>
    <w:p w14:paraId="5BEE6219" w14:textId="77777777" w:rsidR="00A247F8" w:rsidRDefault="00A247F8" w:rsidP="00A247F8"/>
    <w:p w14:paraId="69EF3645" w14:textId="77777777" w:rsidR="00835047" w:rsidRPr="00835047" w:rsidRDefault="00835047" w:rsidP="00835047">
      <w:pPr>
        <w:rPr>
          <w:color w:val="0070C0"/>
          <w:sz w:val="40"/>
          <w:szCs w:val="40"/>
        </w:rPr>
      </w:pPr>
      <w:r w:rsidRPr="00835047">
        <w:rPr>
          <w:color w:val="0070C0"/>
          <w:sz w:val="40"/>
          <w:szCs w:val="40"/>
        </w:rPr>
        <w:lastRenderedPageBreak/>
        <w:t>4. Repository Audit</w:t>
      </w:r>
    </w:p>
    <w:p w14:paraId="1901D833" w14:textId="77777777" w:rsidR="00835047" w:rsidRDefault="00835047" w:rsidP="00835047">
      <w:r>
        <w:t>Commands and Outputs:</w:t>
      </w:r>
    </w:p>
    <w:p w14:paraId="76CFDBEA" w14:textId="77777777" w:rsidR="00835047" w:rsidRDefault="00835047" w:rsidP="00835047">
      <w:r>
        <w:t>1. Check Repository Status:</w:t>
      </w:r>
    </w:p>
    <w:p w14:paraId="1F34937A" w14:textId="77777777" w:rsidR="00835047" w:rsidRDefault="00835047" w:rsidP="00835047">
      <w:r>
        <w:t xml:space="preserve">   git status</w:t>
      </w:r>
    </w:p>
    <w:p w14:paraId="3F0A5F5A" w14:textId="77777777" w:rsidR="00835047" w:rsidRDefault="00835047" w:rsidP="00835047">
      <w:r>
        <w:t xml:space="preserve">   (Attach a screenshot of the status output.)</w:t>
      </w:r>
    </w:p>
    <w:p w14:paraId="0BF8C3BC" w14:textId="77777777" w:rsidR="00835047" w:rsidRDefault="00835047" w:rsidP="00835047">
      <w:r>
        <w:t>2. Review Commit History:</w:t>
      </w:r>
    </w:p>
    <w:p w14:paraId="30EA9DCE" w14:textId="408FD917" w:rsidR="00A247F8" w:rsidRDefault="00835047" w:rsidP="00835047">
      <w:r>
        <w:t xml:space="preserve">   git log --</w:t>
      </w:r>
      <w:r>
        <w:t>online</w:t>
      </w:r>
      <w:r>
        <w:t> </w:t>
      </w:r>
      <w:r>
        <w:t>–</w:t>
      </w:r>
      <w:r>
        <w:t>graph</w:t>
      </w:r>
    </w:p>
    <w:p w14:paraId="731EF46A" w14:textId="698819D0" w:rsidR="00835047" w:rsidRDefault="00835047" w:rsidP="00835047">
      <w:r w:rsidRPr="00835047">
        <w:drawing>
          <wp:anchor distT="0" distB="0" distL="114300" distR="114300" simplePos="0" relativeHeight="251662336" behindDoc="1" locked="0" layoutInCell="1" allowOverlap="1" wp14:anchorId="065F49DF" wp14:editId="2553299D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7131685" cy="3665220"/>
            <wp:effectExtent l="0" t="0" r="0" b="0"/>
            <wp:wrapSquare wrapText="bothSides"/>
            <wp:docPr id="209614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41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0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A2E2A" w14:textId="77777777" w:rsidR="00A247F8" w:rsidRDefault="00A247F8" w:rsidP="00A247F8">
      <w:pPr>
        <w:spacing w:after="0" w:line="240" w:lineRule="auto"/>
      </w:pPr>
      <w:r>
        <w:separator/>
      </w:r>
    </w:p>
  </w:endnote>
  <w:endnote w:type="continuationSeparator" w:id="0">
    <w:p w14:paraId="01233D31" w14:textId="77777777" w:rsidR="00A247F8" w:rsidRDefault="00A247F8" w:rsidP="00A2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AB9EC" w14:textId="77777777" w:rsidR="00A247F8" w:rsidRDefault="00A247F8" w:rsidP="00A247F8">
      <w:pPr>
        <w:spacing w:after="0" w:line="240" w:lineRule="auto"/>
      </w:pPr>
      <w:r>
        <w:separator/>
      </w:r>
    </w:p>
  </w:footnote>
  <w:footnote w:type="continuationSeparator" w:id="0">
    <w:p w14:paraId="28F41B02" w14:textId="77777777" w:rsidR="00A247F8" w:rsidRDefault="00A247F8" w:rsidP="00A2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7047">
    <w:abstractNumId w:val="8"/>
  </w:num>
  <w:num w:numId="2" w16cid:durableId="1575966791">
    <w:abstractNumId w:val="6"/>
  </w:num>
  <w:num w:numId="3" w16cid:durableId="1159540177">
    <w:abstractNumId w:val="5"/>
  </w:num>
  <w:num w:numId="4" w16cid:durableId="84500602">
    <w:abstractNumId w:val="4"/>
  </w:num>
  <w:num w:numId="5" w16cid:durableId="517044095">
    <w:abstractNumId w:val="7"/>
  </w:num>
  <w:num w:numId="6" w16cid:durableId="402722545">
    <w:abstractNumId w:val="3"/>
  </w:num>
  <w:num w:numId="7" w16cid:durableId="1214001995">
    <w:abstractNumId w:val="2"/>
  </w:num>
  <w:num w:numId="8" w16cid:durableId="1512062548">
    <w:abstractNumId w:val="1"/>
  </w:num>
  <w:num w:numId="9" w16cid:durableId="122895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5B2"/>
    <w:rsid w:val="00034616"/>
    <w:rsid w:val="0006063C"/>
    <w:rsid w:val="000B23E7"/>
    <w:rsid w:val="000D6367"/>
    <w:rsid w:val="0015074B"/>
    <w:rsid w:val="0029639D"/>
    <w:rsid w:val="002F2D44"/>
    <w:rsid w:val="00326F90"/>
    <w:rsid w:val="0052328A"/>
    <w:rsid w:val="00624DD5"/>
    <w:rsid w:val="00835047"/>
    <w:rsid w:val="00A247F8"/>
    <w:rsid w:val="00A654F5"/>
    <w:rsid w:val="00AA1D8D"/>
    <w:rsid w:val="00AB0E94"/>
    <w:rsid w:val="00B47730"/>
    <w:rsid w:val="00C51D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48912"/>
  <w14:defaultImageDpi w14:val="300"/>
  <w15:docId w15:val="{B6CC6B20-DC46-4E44-965B-98638EB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489</Words>
  <Characters>2791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Arnav Gupta</cp:lastModifiedBy>
  <cp:revision>2</cp:revision>
  <dcterms:created xsi:type="dcterms:W3CDTF">2025-02-06T09:59:00Z</dcterms:created>
  <dcterms:modified xsi:type="dcterms:W3CDTF">2025-02-06T09:59:00Z</dcterms:modified>
  <cp:category/>
</cp:coreProperties>
</file>